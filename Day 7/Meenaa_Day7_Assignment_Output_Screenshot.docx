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40" w:before="0" w:after="0"/>
        <w:ind w:hanging="0" w:left="0" w:right="0"/>
        <w:rPr>
          <w:b w:val="false"/>
        </w:rPr>
      </w:pPr>
      <w:bookmarkStart w:id="0" w:name="docs-internal-guid-e89d9af7-7fff-75dc-ae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1.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Rank employees by their total sales</w:t>
      </w:r>
    </w:p>
    <w:p>
      <w:pPr>
        <w:pStyle w:val="BodyText"/>
        <w:bidi w:val="0"/>
        <w:spacing w:lineRule="auto" w:line="240" w:before="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(Total sales = Total no of orders handled, JOIN employees and orders table)</w:t>
      </w:r>
    </w:p>
    <w:p>
      <w:pPr>
        <w:pStyle w:val="BodyText"/>
        <w:rPr/>
      </w:pPr>
      <w:r>
        <w:rP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9645" cy="4269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426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br/>
        <w:b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lineRule="auto" w:line="240" w:before="0" w:after="0"/>
        <w:ind w:hanging="0" w:left="0" w:right="0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ind w:hanging="0" w:left="0" w:right="0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ind w:hanging="0" w:left="0" w:right="0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ind w:hanging="0" w:left="0" w:right="0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ind w:hanging="0" w:left="0" w:right="0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ind w:hanging="0" w:left="0" w:right="0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ind w:hanging="0" w:left="0" w:right="0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ind w:hanging="0" w:left="0" w:right="0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ind w:hanging="0" w:left="0" w:right="0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ind w:hanging="0" w:left="0" w:right="0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ind w:hanging="0" w:left="0" w:right="0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ind w:hanging="0" w:left="0" w:right="0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ind w:hanging="0" w:left="0" w:right="0"/>
        <w:rPr>
          <w:b w:val="false"/>
        </w:rPr>
      </w:pPr>
      <w:bookmarkStart w:id="1" w:name="docs-internal-guid-9c54a8c6-7fff-f219-2d"/>
      <w:bookmarkEnd w:id="1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2.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Compare current order's freight with previous and next order for each customer.</w:t>
      </w:r>
    </w:p>
    <w:p>
      <w:pPr>
        <w:pStyle w:val="BodyText"/>
        <w:bidi w:val="0"/>
        <w:spacing w:lineRule="auto" w:line="240" w:before="12" w:after="12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(Display order_id,  customer_id,  order_date,  freight,</w:t>
      </w:r>
    </w:p>
    <w:p>
      <w:pPr>
        <w:pStyle w:val="BodyText"/>
        <w:bidi w:val="0"/>
        <w:spacing w:lineRule="auto" w:line="240" w:before="12" w:after="12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Use lead(freight) and lag(freight).</w:t>
      </w:r>
    </w:p>
    <w:p>
      <w:pPr>
        <w:pStyle w:val="BodyText"/>
        <w:spacing w:lineRule="auto" w:line="240"/>
        <w:rPr/>
      </w:pPr>
      <w:r>
        <w:rP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2895" cy="4000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5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bookmarkStart w:id="2" w:name="docs-internal-guid-538d11fd-7fff-cce3-53"/>
      <w:bookmarkEnd w:id="2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3.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Show products and their price categories, product count in each category, avg price:</w:t>
      </w:r>
    </w:p>
    <w:p>
      <w:pPr>
        <w:pStyle w:val="BodyText"/>
        <w:bidi w:val="0"/>
        <w:spacing w:lineRule="auto" w:line="240" w:before="0" w:after="0"/>
        <w:ind w:hanging="0" w:left="0" w:right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      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(HINT:</w:t>
      </w:r>
    </w:p>
    <w:p>
      <w:pPr>
        <w:pStyle w:val="BodyText"/>
        <w:bidi w:val="0"/>
        <w:spacing w:lineRule="auto" w:line="240" w:before="0" w:after="0"/>
        <w:ind w:hanging="0" w:left="1440" w:right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·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Create a CTE which should have price_category definition:</w:t>
      </w:r>
    </w:p>
    <w:p>
      <w:pPr>
        <w:pStyle w:val="BodyText"/>
        <w:bidi w:val="0"/>
        <w:spacing w:lineRule="auto" w:line="240" w:before="0" w:after="0"/>
        <w:ind w:hanging="0" w:left="0" w:right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      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WHEN unit_price &lt; 20 THEN 'Low Price'</w:t>
      </w:r>
    </w:p>
    <w:p>
      <w:pPr>
        <w:pStyle w:val="BodyText"/>
        <w:bidi w:val="0"/>
        <w:spacing w:lineRule="auto" w:line="240" w:before="0" w:after="0"/>
        <w:ind w:hanging="0" w:left="0" w:right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WHEN unit_price &lt; 50 THEN 'Medium Price'</w:t>
      </w:r>
    </w:p>
    <w:p>
      <w:pPr>
        <w:pStyle w:val="BodyText"/>
        <w:bidi w:val="0"/>
        <w:spacing w:lineRule="auto" w:line="240" w:before="0" w:after="0"/>
        <w:ind w:hanging="0" w:left="0" w:right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ELSE 'High Price'</w:t>
      </w:r>
    </w:p>
    <w:p>
      <w:pPr>
        <w:pStyle w:val="BodyText"/>
        <w:bidi w:val="0"/>
        <w:spacing w:lineRule="auto" w:line="240" w:before="0" w:after="0"/>
        <w:ind w:hanging="0" w:left="1440" w:right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·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In the main query display: price_category,  product_count in each price_category,  ROUND(AVG(unit_price)::numeric, 2) as avg_price)</w:t>
      </w:r>
    </w:p>
    <w:p>
      <w:pPr>
        <w:pStyle w:val="BodyText"/>
        <w:spacing w:before="0" w:after="12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7520" cy="46437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464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sectPr>
      <w:headerReference w:type="even" r:id="rId5"/>
      <w:headerReference w:type="default" r:id="rId6"/>
      <w:headerReference w:type="first" r:id="rId7"/>
      <w:type w:val="nextPage"/>
      <w:pgSz w:w="12240" w:h="15840"/>
      <w:pgMar w:left="1800" w:right="1800" w:gutter="0" w:header="1440" w:top="2088" w:footer="0" w:bottom="144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Times New Roman" w:hAnsi="Times New Roman"/>
        <w:b/>
        <w:bCs/>
        <w:sz w:val="32"/>
        <w:szCs w:val="32"/>
      </w:rPr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Times New Roman" w:hAnsi="Times New Roman"/>
        <w:b/>
        <w:bCs/>
        <w:sz w:val="32"/>
        <w:szCs w:val="32"/>
      </w:rPr>
    </w:pPr>
    <w:r>
      <w:rPr>
        <w:rFonts w:ascii="Times New Roman" w:hAnsi="Times New Roman"/>
        <w:b/>
        <w:bCs/>
        <w:sz w:val="32"/>
        <w:szCs w:val="32"/>
      </w:rPr>
      <w:t>D</w:t>
    </w:r>
    <w:r>
      <w:rPr>
        <w:rFonts w:ascii="Times New Roman" w:hAnsi="Times New Roman"/>
        <w:b/>
        <w:bCs/>
        <w:sz w:val="32"/>
        <w:szCs w:val="32"/>
      </w:rPr>
      <w:t>ay 7 Assignment</w:t>
      <w:b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LibreOffice/24.8.0.3$Windows_X86_64 LibreOffice_project/0bdf1299c94fe897b119f97f3c613e9dca6be583</Application>
  <AppVersion>15.0000</AppVersion>
  <Pages>3</Pages>
  <Words>104</Words>
  <Characters>601</Characters>
  <CharactersWithSpaces>763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2025-04-30T17:37:51Z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